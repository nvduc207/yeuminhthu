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 PUBLIC "-//W3C//DTD HTML 4.0 Transitional//EN"&gt;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&lt;HEAD&gt;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t xml:space="preserve">  &lt;TITLE&gt; Heart &lt;/TITLE&gt;</w:t>
      </w:r>
    </w:p>
    <w:bookmarkEnd w:id="0"/>
    <w:p>
      <w:pPr>
        <w:rPr>
          <w:rFonts w:hint="default"/>
        </w:rPr>
      </w:pPr>
      <w:r>
        <w:rPr>
          <w:rFonts w:hint="default"/>
        </w:rPr>
        <w:t xml:space="preserve">  &lt;META NAME="Generator" CONTENT="EditPlus"&gt;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NAME="Author" CONTENT=""&gt;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NAME="Keywords" CONTENT=""&gt;</w:t>
      </w:r>
    </w:p>
    <w:p>
      <w:pPr>
        <w:rPr>
          <w:rFonts w:hint="default"/>
        </w:rPr>
      </w:pPr>
      <w:r>
        <w:rPr>
          <w:rFonts w:hint="default"/>
        </w:rPr>
        <w:t xml:space="preserve">  &lt;META NAME="Description" CONTENT=""&gt;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&lt;style&gt;</w:t>
      </w:r>
    </w:p>
    <w:p>
      <w:pPr>
        <w:rPr>
          <w:rFonts w:hint="default"/>
        </w:rPr>
      </w:pPr>
      <w:r>
        <w:rPr>
          <w:rFonts w:hint="default"/>
        </w:rPr>
        <w:t xml:space="preserve">  html, body {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background: #000;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top: 50%;</w:t>
      </w:r>
    </w:p>
    <w:p>
      <w:pPr>
        <w:rPr>
          <w:rFonts w:hint="default"/>
        </w:rPr>
      </w:pPr>
      <w:r>
        <w:rPr>
          <w:rFonts w:hint="default"/>
        </w:rPr>
        <w:t xml:space="preserve">  left: 50%;</w:t>
      </w:r>
    </w:p>
    <w:p>
      <w:pPr>
        <w:rPr>
          <w:rFonts w:hint="default"/>
        </w:rPr>
      </w:pPr>
      <w:r>
        <w:rPr>
          <w:rFonts w:hint="default"/>
        </w:rPr>
        <w:t xml:space="preserve">  transform: translate(-50%, -50%);</w:t>
      </w:r>
    </w:p>
    <w:p>
      <w:pPr>
        <w:rPr>
          <w:rFonts w:hint="default"/>
        </w:rPr>
      </w:pPr>
      <w:r>
        <w:rPr>
          <w:rFonts w:hint="default"/>
        </w:rPr>
        <w:t xml:space="preserve">  display: flex;</w:t>
      </w:r>
    </w:p>
    <w:p>
      <w:pPr>
        <w:rPr>
          <w:rFonts w:hint="default"/>
        </w:rPr>
      </w:pPr>
      <w:r>
        <w:rPr>
          <w:rFonts w:hint="default"/>
        </w:rPr>
        <w:t xml:space="preserve">  flex-direction: column;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canvas {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#pinkboard {</w:t>
      </w:r>
    </w:p>
    <w:p>
      <w:pPr>
        <w:rPr>
          <w:rFonts w:hint="default"/>
        </w:rPr>
      </w:pPr>
      <w:r>
        <w:rPr>
          <w:rFonts w:hint="default"/>
        </w:rPr>
        <w:t xml:space="preserve">  position: relative;</w:t>
      </w:r>
    </w:p>
    <w:p>
      <w:pPr>
        <w:rPr>
          <w:rFonts w:hint="default"/>
        </w:rPr>
      </w:pPr>
      <w:r>
        <w:rPr>
          <w:rFonts w:hint="default"/>
        </w:rPr>
        <w:t xml:space="preserve">  margin: auto;</w:t>
      </w:r>
    </w:p>
    <w:p>
      <w:pPr>
        <w:rPr>
          <w:rFonts w:hint="default"/>
        </w:rPr>
      </w:pPr>
      <w:r>
        <w:rPr>
          <w:rFonts w:hint="default"/>
        </w:rPr>
        <w:t xml:space="preserve">  height: 500px;</w:t>
      </w:r>
    </w:p>
    <w:p>
      <w:pPr>
        <w:rPr>
          <w:rFonts w:hint="default"/>
        </w:rPr>
      </w:pPr>
      <w:r>
        <w:rPr>
          <w:rFonts w:hint="default"/>
        </w:rPr>
        <w:t xml:space="preserve">  width: 500px;</w:t>
      </w:r>
    </w:p>
    <w:p>
      <w:pPr>
        <w:rPr>
          <w:rFonts w:hint="default"/>
        </w:rPr>
      </w:pPr>
      <w:r>
        <w:rPr>
          <w:rFonts w:hint="default"/>
        </w:rPr>
        <w:t xml:space="preserve">  animation: animate 1.3s infinite;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#pinkboard:before, #pinkboard:after {</w:t>
      </w:r>
    </w:p>
    <w:p>
      <w:pPr>
        <w:rPr>
          <w:rFonts w:hint="default"/>
        </w:rPr>
      </w:pPr>
      <w:r>
        <w:rPr>
          <w:rFonts w:hint="default"/>
        </w:rPr>
        <w:t xml:space="preserve">  content: '';</w:t>
      </w:r>
    </w:p>
    <w:p>
      <w:pPr>
        <w:rPr>
          <w:rFonts w:hint="default"/>
        </w:rPr>
      </w:pPr>
      <w:r>
        <w:rPr>
          <w:rFonts w:hint="default"/>
        </w:rPr>
        <w:t xml:space="preserve">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background: #FF5CA4;</w:t>
      </w:r>
    </w:p>
    <w:p>
      <w:pPr>
        <w:rPr>
          <w:rFonts w:hint="default"/>
        </w:rPr>
      </w:pPr>
      <w:r>
        <w:rPr>
          <w:rFonts w:hint="default"/>
        </w:rPr>
        <w:t xml:space="preserve">  width: 100px;</w:t>
      </w:r>
    </w:p>
    <w:p>
      <w:pPr>
        <w:rPr>
          <w:rFonts w:hint="default"/>
        </w:rPr>
      </w:pPr>
      <w:r>
        <w:rPr>
          <w:rFonts w:hint="default"/>
        </w:rPr>
        <w:t xml:space="preserve">  height: 160px;</w:t>
      </w:r>
    </w:p>
    <w:p>
      <w:pPr>
        <w:rPr>
          <w:rFonts w:hint="default"/>
        </w:rPr>
      </w:pPr>
      <w:r>
        <w:rPr>
          <w:rFonts w:hint="default"/>
        </w:rPr>
        <w:t xml:space="preserve">  border-top-left-radius: 50px;</w:t>
      </w:r>
    </w:p>
    <w:p>
      <w:pPr>
        <w:rPr>
          <w:rFonts w:hint="default"/>
        </w:rPr>
      </w:pPr>
      <w:r>
        <w:rPr>
          <w:rFonts w:hint="default"/>
        </w:rPr>
        <w:t xml:space="preserve">  border-top-right-radius: 50px;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#pinkboard:before {</w:t>
      </w:r>
    </w:p>
    <w:p>
      <w:pPr>
        <w:rPr>
          <w:rFonts w:hint="default"/>
        </w:rPr>
      </w:pPr>
      <w:r>
        <w:rPr>
          <w:rFonts w:hint="default"/>
        </w:rPr>
        <w:t xml:space="preserve">  left: 100px;</w:t>
      </w:r>
    </w:p>
    <w:p>
      <w:pPr>
        <w:rPr>
          <w:rFonts w:hint="default"/>
        </w:rPr>
      </w:pPr>
      <w:r>
        <w:rPr>
          <w:rFonts w:hint="default"/>
        </w:rPr>
        <w:t xml:space="preserve">  transform: rotate(-45deg);</w:t>
      </w:r>
    </w:p>
    <w:p>
      <w:pPr>
        <w:rPr>
          <w:rFonts w:hint="default"/>
        </w:rPr>
      </w:pPr>
      <w:r>
        <w:rPr>
          <w:rFonts w:hint="default"/>
        </w:rPr>
        <w:t xml:space="preserve">  transform-origin: 0 100%;</w:t>
      </w:r>
    </w:p>
    <w:p>
      <w:pPr>
        <w:rPr>
          <w:rFonts w:hint="default"/>
        </w:rPr>
      </w:pPr>
      <w:r>
        <w:rPr>
          <w:rFonts w:hint="default"/>
        </w:rPr>
        <w:t xml:space="preserve">  box-shadow: 0 14px 28px rgba(0,0,0,0.25),</w:t>
      </w:r>
    </w:p>
    <w:p>
      <w:pPr>
        <w:rPr>
          <w:rFonts w:hint="default"/>
        </w:rPr>
      </w:pPr>
      <w:r>
        <w:rPr>
          <w:rFonts w:hint="default"/>
        </w:rPr>
        <w:t xml:space="preserve">              0 10px 10px rgba(0,0,0,0.22);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#pinkboard:after {</w:t>
      </w:r>
    </w:p>
    <w:p>
      <w:pPr>
        <w:rPr>
          <w:rFonts w:hint="default"/>
        </w:rPr>
      </w:pPr>
      <w:r>
        <w:rPr>
          <w:rFonts w:hint="default"/>
        </w:rPr>
        <w:t xml:space="preserve">  left: 0;</w:t>
      </w:r>
    </w:p>
    <w:p>
      <w:pPr>
        <w:rPr>
          <w:rFonts w:hint="default"/>
        </w:rPr>
      </w:pPr>
      <w:r>
        <w:rPr>
          <w:rFonts w:hint="default"/>
        </w:rPr>
        <w:t xml:space="preserve">  transform: rotate(45deg);</w:t>
      </w:r>
    </w:p>
    <w:p>
      <w:pPr>
        <w:rPr>
          <w:rFonts w:hint="default"/>
        </w:rPr>
      </w:pPr>
      <w:r>
        <w:rPr>
          <w:rFonts w:hint="default"/>
        </w:rPr>
        <w:t xml:space="preserve">  transform-origin: 100%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@keyframes animate {</w:t>
      </w:r>
    </w:p>
    <w:p>
      <w:pPr>
        <w:rPr>
          <w:rFonts w:hint="default"/>
        </w:rPr>
      </w:pPr>
      <w:r>
        <w:rPr>
          <w:rFonts w:hint="default"/>
        </w:rPr>
        <w:t xml:space="preserve">  0%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30%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scale(.8);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60%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scale(1.2);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100%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scale(1);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&lt;/style&gt;</w:t>
      </w:r>
    </w:p>
    <w:p>
      <w:pPr>
        <w:rPr>
          <w:rFonts w:hint="default"/>
        </w:rPr>
      </w:pPr>
      <w:r>
        <w:rPr>
          <w:rFonts w:hint="default"/>
        </w:rPr>
        <w:t xml:space="preserve"> &lt;/HEAD&gt;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&lt;BODY&gt;</w:t>
      </w:r>
    </w:p>
    <w:p>
      <w:pPr>
        <w:rPr>
          <w:rFonts w:hint="default"/>
        </w:rPr>
      </w:pPr>
      <w:r>
        <w:rPr>
          <w:rFonts w:hint="default"/>
        </w:rPr>
        <w:t xml:space="preserve">   &lt;div class="box"&gt;</w:t>
      </w:r>
    </w:p>
    <w:p>
      <w:pPr>
        <w:rPr>
          <w:rFonts w:hint="default"/>
        </w:rPr>
      </w:pPr>
      <w:r>
        <w:rPr>
          <w:rFonts w:hint="default"/>
        </w:rPr>
        <w:t xml:space="preserve">      &lt;canvas id="pinkboard"&gt;&lt;/canvas&gt;</w:t>
      </w:r>
    </w:p>
    <w:p>
      <w:pPr>
        <w:rPr>
          <w:rFonts w:hint="default"/>
        </w:rPr>
      </w:pPr>
      <w:r>
        <w:rPr>
          <w:rFonts w:hint="default"/>
        </w:rPr>
        <w:t xml:space="preserve">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&lt;script&gt;</w:t>
      </w:r>
    </w:p>
    <w:p>
      <w:pPr>
        <w:rPr>
          <w:rFonts w:hint="default"/>
        </w:rPr>
      </w:pPr>
      <w:r>
        <w:rPr>
          <w:rFonts w:hint="default"/>
        </w:rPr>
        <w:t xml:space="preserve">  /*</w:t>
      </w:r>
    </w:p>
    <w:p>
      <w:pPr>
        <w:rPr>
          <w:rFonts w:hint="default"/>
        </w:rPr>
      </w:pPr>
      <w:r>
        <w:rPr>
          <w:rFonts w:hint="default"/>
        </w:rPr>
        <w:t xml:space="preserve"> * Settings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var settings = {</w:t>
      </w:r>
    </w:p>
    <w:p>
      <w:pPr>
        <w:rPr>
          <w:rFonts w:hint="default"/>
        </w:rPr>
      </w:pPr>
      <w:r>
        <w:rPr>
          <w:rFonts w:hint="default"/>
        </w:rPr>
        <w:t xml:space="preserve">  particles: {</w:t>
      </w:r>
    </w:p>
    <w:p>
      <w:pPr>
        <w:rPr>
          <w:rFonts w:hint="default"/>
        </w:rPr>
      </w:pPr>
      <w:r>
        <w:rPr>
          <w:rFonts w:hint="default"/>
        </w:rPr>
        <w:t xml:space="preserve">    length:   2000, // maximum amount of particles</w:t>
      </w:r>
    </w:p>
    <w:p>
      <w:pPr>
        <w:rPr>
          <w:rFonts w:hint="default"/>
        </w:rPr>
      </w:pPr>
      <w:r>
        <w:rPr>
          <w:rFonts w:hint="default"/>
        </w:rPr>
        <w:t xml:space="preserve">    duration:   2, // particle duration in sec</w:t>
      </w:r>
    </w:p>
    <w:p>
      <w:pPr>
        <w:rPr>
          <w:rFonts w:hint="default"/>
        </w:rPr>
      </w:pPr>
      <w:r>
        <w:rPr>
          <w:rFonts w:hint="default"/>
        </w:rPr>
        <w:t xml:space="preserve">    velocity: 100, // particle velocity in pixels/sec</w:t>
      </w:r>
    </w:p>
    <w:p>
      <w:pPr>
        <w:rPr>
          <w:rFonts w:hint="default"/>
        </w:rPr>
      </w:pPr>
      <w:r>
        <w:rPr>
          <w:rFonts w:hint="default"/>
        </w:rPr>
        <w:t xml:space="preserve">    effect: -1.3, // play with this for a nice effect</w:t>
      </w:r>
    </w:p>
    <w:p>
      <w:pPr>
        <w:rPr>
          <w:rFonts w:hint="default"/>
        </w:rPr>
      </w:pPr>
      <w:r>
        <w:rPr>
          <w:rFonts w:hint="default"/>
        </w:rPr>
        <w:t xml:space="preserve">    size:      13, // particle size in pixels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RequestAnimationFrame polyfill by Erik Möller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g}}if(!window.cancelAnimationFrame){window.cancelAnimationFrame=function(d){clearTimeout(d)}}}());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Point class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var Point = (function() {</w:t>
      </w:r>
    </w:p>
    <w:p>
      <w:pPr>
        <w:rPr>
          <w:rFonts w:hint="default"/>
        </w:rPr>
      </w:pPr>
      <w:r>
        <w:rPr>
          <w:rFonts w:hint="default"/>
        </w:rPr>
        <w:t xml:space="preserve">  function Point(x, y) {</w:t>
      </w:r>
    </w:p>
    <w:p>
      <w:pPr>
        <w:rPr>
          <w:rFonts w:hint="default"/>
        </w:rPr>
      </w:pPr>
      <w:r>
        <w:rPr>
          <w:rFonts w:hint="default"/>
        </w:rPr>
        <w:t xml:space="preserve">    this.x = (typeof x !== 'undefined') ? x : 0;</w:t>
      </w:r>
    </w:p>
    <w:p>
      <w:pPr>
        <w:rPr>
          <w:rFonts w:hint="default"/>
        </w:rPr>
      </w:pPr>
      <w:r>
        <w:rPr>
          <w:rFonts w:hint="default"/>
        </w:rPr>
        <w:t xml:space="preserve">    this.y = (typeof y !== 'undefined') ? y : 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Point.prototype.clone = function() {</w:t>
      </w:r>
    </w:p>
    <w:p>
      <w:pPr>
        <w:rPr>
          <w:rFonts w:hint="default"/>
        </w:rPr>
      </w:pPr>
      <w:r>
        <w:rPr>
          <w:rFonts w:hint="default"/>
        </w:rPr>
        <w:t xml:space="preserve">    return new Point(this.x, this.y);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Point.prototype.length = function(length) {</w:t>
      </w:r>
    </w:p>
    <w:p>
      <w:pPr>
        <w:rPr>
          <w:rFonts w:hint="default"/>
        </w:rPr>
      </w:pPr>
      <w:r>
        <w:rPr>
          <w:rFonts w:hint="default"/>
        </w:rPr>
        <w:t xml:space="preserve">    if (typeof length == 'undefined')</w:t>
      </w:r>
    </w:p>
    <w:p>
      <w:pPr>
        <w:rPr>
          <w:rFonts w:hint="default"/>
        </w:rPr>
      </w:pPr>
      <w:r>
        <w:rPr>
          <w:rFonts w:hint="default"/>
        </w:rPr>
        <w:t xml:space="preserve">      return Math.sqrt(this.x * this.x + this.y * this.y);</w:t>
      </w:r>
    </w:p>
    <w:p>
      <w:pPr>
        <w:rPr>
          <w:rFonts w:hint="default"/>
        </w:rPr>
      </w:pPr>
      <w:r>
        <w:rPr>
          <w:rFonts w:hint="default"/>
        </w:rPr>
        <w:t xml:space="preserve">    this.normalize();</w:t>
      </w:r>
    </w:p>
    <w:p>
      <w:pPr>
        <w:rPr>
          <w:rFonts w:hint="default"/>
        </w:rPr>
      </w:pPr>
      <w:r>
        <w:rPr>
          <w:rFonts w:hint="default"/>
        </w:rPr>
        <w:t xml:space="preserve">    this.x *= length;</w:t>
      </w:r>
    </w:p>
    <w:p>
      <w:pPr>
        <w:rPr>
          <w:rFonts w:hint="default"/>
        </w:rPr>
      </w:pPr>
      <w:r>
        <w:rPr>
          <w:rFonts w:hint="default"/>
        </w:rPr>
        <w:t xml:space="preserve">    this.y *= length;</w:t>
      </w:r>
    </w:p>
    <w:p>
      <w:pPr>
        <w:rPr>
          <w:rFonts w:hint="default"/>
        </w:rPr>
      </w:pPr>
      <w:r>
        <w:rPr>
          <w:rFonts w:hint="default"/>
        </w:rPr>
        <w:t xml:space="preserve">    return this;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Point.prototype.normalize = function() {</w:t>
      </w:r>
    </w:p>
    <w:p>
      <w:pPr>
        <w:rPr>
          <w:rFonts w:hint="default"/>
        </w:rPr>
      </w:pPr>
      <w:r>
        <w:rPr>
          <w:rFonts w:hint="default"/>
        </w:rPr>
        <w:t xml:space="preserve">    var length = this.length();</w:t>
      </w:r>
    </w:p>
    <w:p>
      <w:pPr>
        <w:rPr>
          <w:rFonts w:hint="default"/>
        </w:rPr>
      </w:pPr>
      <w:r>
        <w:rPr>
          <w:rFonts w:hint="default"/>
        </w:rPr>
        <w:t xml:space="preserve">    this.x /= length;</w:t>
      </w:r>
    </w:p>
    <w:p>
      <w:pPr>
        <w:rPr>
          <w:rFonts w:hint="default"/>
        </w:rPr>
      </w:pPr>
      <w:r>
        <w:rPr>
          <w:rFonts w:hint="default"/>
        </w:rPr>
        <w:t xml:space="preserve">    this.y /= length;</w:t>
      </w:r>
    </w:p>
    <w:p>
      <w:pPr>
        <w:rPr>
          <w:rFonts w:hint="default"/>
        </w:rPr>
      </w:pPr>
      <w:r>
        <w:rPr>
          <w:rFonts w:hint="default"/>
        </w:rPr>
        <w:t xml:space="preserve">    return this;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return Point;</w:t>
      </w:r>
    </w:p>
    <w:p>
      <w:pPr>
        <w:rPr>
          <w:rFonts w:hint="default"/>
        </w:rPr>
      </w:pPr>
      <w:r>
        <w:rPr>
          <w:rFonts w:hint="default"/>
        </w:rPr>
        <w:t>})();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Particle class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var Particle = (function() {</w:t>
      </w:r>
    </w:p>
    <w:p>
      <w:pPr>
        <w:rPr>
          <w:rFonts w:hint="default"/>
        </w:rPr>
      </w:pPr>
      <w:r>
        <w:rPr>
          <w:rFonts w:hint="default"/>
        </w:rPr>
        <w:t xml:space="preserve">  function Particle() {</w:t>
      </w:r>
    </w:p>
    <w:p>
      <w:pPr>
        <w:rPr>
          <w:rFonts w:hint="default"/>
        </w:rPr>
      </w:pPr>
      <w:r>
        <w:rPr>
          <w:rFonts w:hint="default"/>
        </w:rPr>
        <w:t xml:space="preserve">    this.position = new Point();</w:t>
      </w:r>
    </w:p>
    <w:p>
      <w:pPr>
        <w:rPr>
          <w:rFonts w:hint="default"/>
        </w:rPr>
      </w:pPr>
      <w:r>
        <w:rPr>
          <w:rFonts w:hint="default"/>
        </w:rPr>
        <w:t xml:space="preserve">    this.velocity = new Point();</w:t>
      </w:r>
    </w:p>
    <w:p>
      <w:pPr>
        <w:rPr>
          <w:rFonts w:hint="default"/>
        </w:rPr>
      </w:pPr>
      <w:r>
        <w:rPr>
          <w:rFonts w:hint="default"/>
        </w:rPr>
        <w:t xml:space="preserve">    this.acceleration = new Point();</w:t>
      </w:r>
    </w:p>
    <w:p>
      <w:pPr>
        <w:rPr>
          <w:rFonts w:hint="default"/>
        </w:rPr>
      </w:pPr>
      <w:r>
        <w:rPr>
          <w:rFonts w:hint="default"/>
        </w:rPr>
        <w:t xml:space="preserve">    this.age = 0;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Particle.prototype.initialize = function(x, y, dx, dy) {</w:t>
      </w:r>
    </w:p>
    <w:p>
      <w:pPr>
        <w:rPr>
          <w:rFonts w:hint="default"/>
        </w:rPr>
      </w:pPr>
      <w:r>
        <w:rPr>
          <w:rFonts w:hint="default"/>
        </w:rPr>
        <w:t xml:space="preserve">    this.position.x = x;</w:t>
      </w:r>
    </w:p>
    <w:p>
      <w:pPr>
        <w:rPr>
          <w:rFonts w:hint="default"/>
        </w:rPr>
      </w:pPr>
      <w:r>
        <w:rPr>
          <w:rFonts w:hint="default"/>
        </w:rPr>
        <w:t xml:space="preserve">    this.position.y = y;</w:t>
      </w:r>
    </w:p>
    <w:p>
      <w:pPr>
        <w:rPr>
          <w:rFonts w:hint="default"/>
        </w:rPr>
      </w:pPr>
      <w:r>
        <w:rPr>
          <w:rFonts w:hint="default"/>
        </w:rPr>
        <w:t xml:space="preserve">    this.velocity.x = dx;</w:t>
      </w:r>
    </w:p>
    <w:p>
      <w:pPr>
        <w:rPr>
          <w:rFonts w:hint="default"/>
        </w:rPr>
      </w:pPr>
      <w:r>
        <w:rPr>
          <w:rFonts w:hint="default"/>
        </w:rPr>
        <w:t xml:space="preserve">    this.velocity.y = dy;</w:t>
      </w:r>
    </w:p>
    <w:p>
      <w:pPr>
        <w:rPr>
          <w:rFonts w:hint="default"/>
        </w:rPr>
      </w:pPr>
      <w:r>
        <w:rPr>
          <w:rFonts w:hint="default"/>
        </w:rPr>
        <w:t xml:space="preserve">    this.acceleration.x = dx * settings.particles.effect;</w:t>
      </w:r>
    </w:p>
    <w:p>
      <w:pPr>
        <w:rPr>
          <w:rFonts w:hint="default"/>
        </w:rPr>
      </w:pPr>
      <w:r>
        <w:rPr>
          <w:rFonts w:hint="default"/>
        </w:rPr>
        <w:t xml:space="preserve">    this.acceleration.y = dy * settings.particles.effect;</w:t>
      </w:r>
    </w:p>
    <w:p>
      <w:pPr>
        <w:rPr>
          <w:rFonts w:hint="default"/>
        </w:rPr>
      </w:pPr>
      <w:r>
        <w:rPr>
          <w:rFonts w:hint="default"/>
        </w:rPr>
        <w:t xml:space="preserve">    this.age = 0;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Particle.prototype.update = function(deltaTime) {</w:t>
      </w:r>
    </w:p>
    <w:p>
      <w:pPr>
        <w:rPr>
          <w:rFonts w:hint="default"/>
        </w:rPr>
      </w:pPr>
      <w:r>
        <w:rPr>
          <w:rFonts w:hint="default"/>
        </w:rPr>
        <w:t xml:space="preserve">    this.position.x += this.velocity.x * deltaTime;</w:t>
      </w:r>
    </w:p>
    <w:p>
      <w:pPr>
        <w:rPr>
          <w:rFonts w:hint="default"/>
        </w:rPr>
      </w:pPr>
      <w:r>
        <w:rPr>
          <w:rFonts w:hint="default"/>
        </w:rPr>
        <w:t xml:space="preserve">    this.position.y += this.velocity.y * deltaTime;</w:t>
      </w:r>
    </w:p>
    <w:p>
      <w:pPr>
        <w:rPr>
          <w:rFonts w:hint="default"/>
        </w:rPr>
      </w:pPr>
      <w:r>
        <w:rPr>
          <w:rFonts w:hint="default"/>
        </w:rPr>
        <w:t xml:space="preserve">    this.velocity.x += this.acceleration.x * deltaTime;</w:t>
      </w:r>
    </w:p>
    <w:p>
      <w:pPr>
        <w:rPr>
          <w:rFonts w:hint="default"/>
        </w:rPr>
      </w:pPr>
      <w:r>
        <w:rPr>
          <w:rFonts w:hint="default"/>
        </w:rPr>
        <w:t xml:space="preserve">    this.velocity.y += this.acceleration.y * deltaTime;</w:t>
      </w:r>
    </w:p>
    <w:p>
      <w:pPr>
        <w:rPr>
          <w:rFonts w:hint="default"/>
        </w:rPr>
      </w:pPr>
      <w:r>
        <w:rPr>
          <w:rFonts w:hint="default"/>
        </w:rPr>
        <w:t xml:space="preserve">    this.age += deltaTime;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Particle.prototype.draw = function(context, image) {</w:t>
      </w:r>
    </w:p>
    <w:p>
      <w:pPr>
        <w:rPr>
          <w:rFonts w:hint="default"/>
        </w:rPr>
      </w:pPr>
      <w:r>
        <w:rPr>
          <w:rFonts w:hint="default"/>
        </w:rPr>
        <w:t xml:space="preserve">    function ease(t) {</w:t>
      </w:r>
    </w:p>
    <w:p>
      <w:pPr>
        <w:rPr>
          <w:rFonts w:hint="default"/>
        </w:rPr>
      </w:pPr>
      <w:r>
        <w:rPr>
          <w:rFonts w:hint="default"/>
        </w:rPr>
        <w:t xml:space="preserve">      return (--t) * t * t + 1;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var size = image.width * ease(this.age / settings.particles.duration);</w:t>
      </w:r>
    </w:p>
    <w:p>
      <w:pPr>
        <w:rPr>
          <w:rFonts w:hint="default"/>
        </w:rPr>
      </w:pPr>
      <w:r>
        <w:rPr>
          <w:rFonts w:hint="default"/>
        </w:rPr>
        <w:t xml:space="preserve">    context.globalAlpha = 1 - this.age / settings.particles.duration;</w:t>
      </w:r>
    </w:p>
    <w:p>
      <w:pPr>
        <w:rPr>
          <w:rFonts w:hint="default"/>
        </w:rPr>
      </w:pPr>
      <w:r>
        <w:rPr>
          <w:rFonts w:hint="default"/>
        </w:rPr>
        <w:t xml:space="preserve">    context.drawImage(image, this.position.x - size / 2, this.position.y - size / 2, size, size);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return Particle;</w:t>
      </w:r>
    </w:p>
    <w:p>
      <w:pPr>
        <w:rPr>
          <w:rFonts w:hint="default"/>
        </w:rPr>
      </w:pPr>
      <w:r>
        <w:rPr>
          <w:rFonts w:hint="default"/>
        </w:rPr>
        <w:t>})();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ParticlePool class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var ParticlePool = (function() {</w:t>
      </w:r>
    </w:p>
    <w:p>
      <w:pPr>
        <w:rPr>
          <w:rFonts w:hint="default"/>
        </w:rPr>
      </w:pPr>
      <w:r>
        <w:rPr>
          <w:rFonts w:hint="default"/>
        </w:rPr>
        <w:t xml:space="preserve">  var particles,</w:t>
      </w:r>
    </w:p>
    <w:p>
      <w:pPr>
        <w:rPr>
          <w:rFonts w:hint="default"/>
        </w:rPr>
      </w:pPr>
      <w:r>
        <w:rPr>
          <w:rFonts w:hint="default"/>
        </w:rPr>
        <w:t xml:space="preserve">      firstActive = 0,</w:t>
      </w:r>
    </w:p>
    <w:p>
      <w:pPr>
        <w:rPr>
          <w:rFonts w:hint="default"/>
        </w:rPr>
      </w:pPr>
      <w:r>
        <w:rPr>
          <w:rFonts w:hint="default"/>
        </w:rPr>
        <w:t xml:space="preserve">      firstFree   = 0,</w:t>
      </w:r>
    </w:p>
    <w:p>
      <w:pPr>
        <w:rPr>
          <w:rFonts w:hint="default"/>
        </w:rPr>
      </w:pPr>
      <w:r>
        <w:rPr>
          <w:rFonts w:hint="default"/>
        </w:rPr>
        <w:t xml:space="preserve">      duration    = settings.particles.duration;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function ParticlePool(length) {</w:t>
      </w:r>
    </w:p>
    <w:p>
      <w:pPr>
        <w:rPr>
          <w:rFonts w:hint="default"/>
        </w:rPr>
      </w:pPr>
      <w:r>
        <w:rPr>
          <w:rFonts w:hint="default"/>
        </w:rPr>
        <w:t xml:space="preserve">    // create and populate particle pool</w:t>
      </w:r>
    </w:p>
    <w:p>
      <w:pPr>
        <w:rPr>
          <w:rFonts w:hint="default"/>
        </w:rPr>
      </w:pPr>
      <w:r>
        <w:rPr>
          <w:rFonts w:hint="default"/>
        </w:rPr>
        <w:t xml:space="preserve">    particles = new Array(length);</w:t>
      </w:r>
    </w:p>
    <w:p>
      <w:pPr>
        <w:rPr>
          <w:rFonts w:hint="default"/>
        </w:rPr>
      </w:pPr>
      <w:r>
        <w:rPr>
          <w:rFonts w:hint="default"/>
        </w:rPr>
        <w:t xml:space="preserve">    for (var i = 0; i &lt; particles.length; i++)</w:t>
      </w:r>
    </w:p>
    <w:p>
      <w:pPr>
        <w:rPr>
          <w:rFonts w:hint="default"/>
        </w:rPr>
      </w:pPr>
      <w:r>
        <w:rPr>
          <w:rFonts w:hint="default"/>
        </w:rPr>
        <w:t xml:space="preserve">      particles[i] = new Particle();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ParticlePool.prototype.add = function(x, y, dx, dy) {</w:t>
      </w:r>
    </w:p>
    <w:p>
      <w:pPr>
        <w:rPr>
          <w:rFonts w:hint="default"/>
        </w:rPr>
      </w:pPr>
      <w:r>
        <w:rPr>
          <w:rFonts w:hint="default"/>
        </w:rPr>
        <w:t xml:space="preserve">    particles[firstFree].initialize(x, y, dx, dy);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handle circular queue</w:t>
      </w:r>
    </w:p>
    <w:p>
      <w:pPr>
        <w:rPr>
          <w:rFonts w:hint="default"/>
        </w:rPr>
      </w:pPr>
      <w:r>
        <w:rPr>
          <w:rFonts w:hint="default"/>
        </w:rPr>
        <w:t xml:space="preserve">    firstFree++;</w:t>
      </w:r>
    </w:p>
    <w:p>
      <w:pPr>
        <w:rPr>
          <w:rFonts w:hint="default"/>
        </w:rPr>
      </w:pPr>
      <w:r>
        <w:rPr>
          <w:rFonts w:hint="default"/>
        </w:rPr>
        <w:t xml:space="preserve">    if (firstFree   == particles.length) firstFree   = 0;</w:t>
      </w:r>
    </w:p>
    <w:p>
      <w:pPr>
        <w:rPr>
          <w:rFonts w:hint="default"/>
        </w:rPr>
      </w:pPr>
      <w:r>
        <w:rPr>
          <w:rFonts w:hint="default"/>
        </w:rPr>
        <w:t xml:space="preserve">    if (firstActive == firstFree       ) firstActive++;</w:t>
      </w:r>
    </w:p>
    <w:p>
      <w:pPr>
        <w:rPr>
          <w:rFonts w:hint="default"/>
        </w:rPr>
      </w:pPr>
      <w:r>
        <w:rPr>
          <w:rFonts w:hint="default"/>
        </w:rPr>
        <w:t xml:space="preserve">    if (firstActive == particles.length) firstActive = 0;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ParticlePool.prototype.update = function(deltaTime) {</w:t>
      </w:r>
    </w:p>
    <w:p>
      <w:pPr>
        <w:rPr>
          <w:rFonts w:hint="default"/>
        </w:rPr>
      </w:pPr>
      <w:r>
        <w:rPr>
          <w:rFonts w:hint="default"/>
        </w:rPr>
        <w:t xml:space="preserve">    var i;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update active particles</w:t>
      </w:r>
    </w:p>
    <w:p>
      <w:pPr>
        <w:rPr>
          <w:rFonts w:hint="default"/>
        </w:rPr>
      </w:pPr>
      <w:r>
        <w:rPr>
          <w:rFonts w:hint="default"/>
        </w:rPr>
        <w:t xml:space="preserve">    if (firstActive &lt; firstFree) {</w:t>
      </w:r>
    </w:p>
    <w:p>
      <w:pPr>
        <w:rPr>
          <w:rFonts w:hint="default"/>
        </w:rPr>
      </w:pPr>
      <w:r>
        <w:rPr>
          <w:rFonts w:hint="default"/>
        </w:rPr>
        <w:t xml:space="preserve">      for (i = firstActive; i &lt; firstFree; i++)</w:t>
      </w:r>
    </w:p>
    <w:p>
      <w:pPr>
        <w:rPr>
          <w:rFonts w:hint="default"/>
        </w:rPr>
      </w:pPr>
      <w:r>
        <w:rPr>
          <w:rFonts w:hint="default"/>
        </w:rPr>
        <w:t xml:space="preserve">        particles[i].update(deltaTime);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(firstFree &lt; firstActive) {</w:t>
      </w:r>
    </w:p>
    <w:p>
      <w:pPr>
        <w:rPr>
          <w:rFonts w:hint="default"/>
        </w:rPr>
      </w:pPr>
      <w:r>
        <w:rPr>
          <w:rFonts w:hint="default"/>
        </w:rPr>
        <w:t xml:space="preserve">      for (i = firstActive; i &lt; particles.length;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particles[i].update(deltaTime);</w:t>
      </w:r>
    </w:p>
    <w:p>
      <w:pPr>
        <w:rPr>
          <w:rFonts w:hint="default"/>
        </w:rPr>
      </w:pPr>
      <w:r>
        <w:rPr>
          <w:rFonts w:hint="default"/>
        </w:rPr>
        <w:t xml:space="preserve">      for (i = 0; i &lt; firstFree; i++)</w:t>
      </w:r>
    </w:p>
    <w:p>
      <w:pPr>
        <w:rPr>
          <w:rFonts w:hint="default"/>
        </w:rPr>
      </w:pPr>
      <w:r>
        <w:rPr>
          <w:rFonts w:hint="default"/>
        </w:rPr>
        <w:t xml:space="preserve">        particles[i].update(deltaTime);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remove inactive particles</w:t>
      </w:r>
    </w:p>
    <w:p>
      <w:pPr>
        <w:rPr>
          <w:rFonts w:hint="default"/>
        </w:rPr>
      </w:pPr>
      <w:r>
        <w:rPr>
          <w:rFonts w:hint="default"/>
        </w:rPr>
        <w:t xml:space="preserve">    while (particles[firstActive].age &gt;= duration &amp;&amp; firstActive != firstFree) {</w:t>
      </w:r>
    </w:p>
    <w:p>
      <w:pPr>
        <w:rPr>
          <w:rFonts w:hint="default"/>
        </w:rPr>
      </w:pPr>
      <w:r>
        <w:rPr>
          <w:rFonts w:hint="default"/>
        </w:rPr>
        <w:t xml:space="preserve">      firstActive++;</w:t>
      </w:r>
    </w:p>
    <w:p>
      <w:pPr>
        <w:rPr>
          <w:rFonts w:hint="default"/>
        </w:rPr>
      </w:pPr>
      <w:r>
        <w:rPr>
          <w:rFonts w:hint="default"/>
        </w:rPr>
        <w:t xml:space="preserve">      if (firstActive == particles.length) firstActive =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ParticlePool.prototype.draw = function(context, image) {</w:t>
      </w:r>
    </w:p>
    <w:p>
      <w:pPr>
        <w:rPr>
          <w:rFonts w:hint="default"/>
        </w:rPr>
      </w:pPr>
      <w:r>
        <w:rPr>
          <w:rFonts w:hint="default"/>
        </w:rPr>
        <w:t xml:space="preserve">    // draw active particles</w:t>
      </w:r>
    </w:p>
    <w:p>
      <w:pPr>
        <w:rPr>
          <w:rFonts w:hint="default"/>
        </w:rPr>
      </w:pPr>
      <w:r>
        <w:rPr>
          <w:rFonts w:hint="default"/>
        </w:rPr>
        <w:t xml:space="preserve">    if (firstActive &lt; firstFree) {</w:t>
      </w:r>
    </w:p>
    <w:p>
      <w:pPr>
        <w:rPr>
          <w:rFonts w:hint="default"/>
        </w:rPr>
      </w:pPr>
      <w:r>
        <w:rPr>
          <w:rFonts w:hint="default"/>
        </w:rPr>
        <w:t xml:space="preserve">      for (i = firstActive; i &lt; firstFree; i++)</w:t>
      </w:r>
    </w:p>
    <w:p>
      <w:pPr>
        <w:rPr>
          <w:rFonts w:hint="default"/>
        </w:rPr>
      </w:pPr>
      <w:r>
        <w:rPr>
          <w:rFonts w:hint="default"/>
        </w:rPr>
        <w:t xml:space="preserve">        particles[i].draw(context, image);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 (firstFree &lt; firstActive) {</w:t>
      </w:r>
    </w:p>
    <w:p>
      <w:pPr>
        <w:rPr>
          <w:rFonts w:hint="default"/>
        </w:rPr>
      </w:pPr>
      <w:r>
        <w:rPr>
          <w:rFonts w:hint="default"/>
        </w:rPr>
        <w:t xml:space="preserve">      for (i = firstActive; i &lt; particles.length;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particles[i].draw(context, image);</w:t>
      </w:r>
    </w:p>
    <w:p>
      <w:pPr>
        <w:rPr>
          <w:rFonts w:hint="default"/>
        </w:rPr>
      </w:pPr>
      <w:r>
        <w:rPr>
          <w:rFonts w:hint="default"/>
        </w:rPr>
        <w:t xml:space="preserve">      for (i = 0; i &lt; firstFree; i++)</w:t>
      </w:r>
    </w:p>
    <w:p>
      <w:pPr>
        <w:rPr>
          <w:rFonts w:hint="default"/>
        </w:rPr>
      </w:pPr>
      <w:r>
        <w:rPr>
          <w:rFonts w:hint="default"/>
        </w:rPr>
        <w:t xml:space="preserve">        particles[i].draw(context, image);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};</w:t>
      </w:r>
    </w:p>
    <w:p>
      <w:pPr>
        <w:rPr>
          <w:rFonts w:hint="default"/>
        </w:rPr>
      </w:pPr>
      <w:r>
        <w:rPr>
          <w:rFonts w:hint="default"/>
        </w:rPr>
        <w:t xml:space="preserve">  return ParticlePool;</w:t>
      </w:r>
    </w:p>
    <w:p>
      <w:pPr>
        <w:rPr>
          <w:rFonts w:hint="default"/>
        </w:rPr>
      </w:pPr>
      <w:r>
        <w:rPr>
          <w:rFonts w:hint="default"/>
        </w:rPr>
        <w:t>})();</w:t>
      </w: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Putting it all together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(function(canvas) {</w:t>
      </w:r>
    </w:p>
    <w:p>
      <w:pPr>
        <w:rPr>
          <w:rFonts w:hint="default"/>
        </w:rPr>
      </w:pPr>
      <w:r>
        <w:rPr>
          <w:rFonts w:hint="default"/>
        </w:rPr>
        <w:t xml:space="preserve">  var context = canvas.getContext('2d'),</w:t>
      </w:r>
    </w:p>
    <w:p>
      <w:pPr>
        <w:rPr>
          <w:rFonts w:hint="default"/>
        </w:rPr>
      </w:pPr>
      <w:r>
        <w:rPr>
          <w:rFonts w:hint="default"/>
        </w:rPr>
        <w:t xml:space="preserve">      particles = new ParticlePool(settings.particles.length),</w:t>
      </w:r>
    </w:p>
    <w:p>
      <w:pPr>
        <w:rPr>
          <w:rFonts w:hint="default"/>
        </w:rPr>
      </w:pPr>
      <w:r>
        <w:rPr>
          <w:rFonts w:hint="default"/>
        </w:rPr>
        <w:t xml:space="preserve">      particleRate = settings.particles.length / settings.particles.duration, // particles/sec</w:t>
      </w:r>
    </w:p>
    <w:p>
      <w:pPr>
        <w:rPr>
          <w:rFonts w:hint="default"/>
        </w:rPr>
      </w:pPr>
      <w:r>
        <w:rPr>
          <w:rFonts w:hint="default"/>
        </w:rPr>
        <w:t xml:space="preserve">      time;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// get point on heart with -PI &lt;= t &lt;= PI</w:t>
      </w:r>
    </w:p>
    <w:p>
      <w:pPr>
        <w:rPr>
          <w:rFonts w:hint="default"/>
        </w:rPr>
      </w:pPr>
      <w:r>
        <w:rPr>
          <w:rFonts w:hint="default"/>
        </w:rPr>
        <w:t xml:space="preserve">  function pointOnHeart(t) {</w:t>
      </w:r>
    </w:p>
    <w:p>
      <w:pPr>
        <w:rPr>
          <w:rFonts w:hint="default"/>
        </w:rPr>
      </w:pPr>
      <w:r>
        <w:rPr>
          <w:rFonts w:hint="default"/>
        </w:rPr>
        <w:t xml:space="preserve">    return new Point(</w:t>
      </w:r>
    </w:p>
    <w:p>
      <w:pPr>
        <w:rPr>
          <w:rFonts w:hint="default"/>
        </w:rPr>
      </w:pPr>
      <w:r>
        <w:rPr>
          <w:rFonts w:hint="default"/>
        </w:rPr>
        <w:t xml:space="preserve">      160 * Math.pow(Math.sin(t), 3),</w:t>
      </w:r>
    </w:p>
    <w:p>
      <w:pPr>
        <w:rPr>
          <w:rFonts w:hint="default"/>
        </w:rPr>
      </w:pPr>
      <w:r>
        <w:rPr>
          <w:rFonts w:hint="default"/>
        </w:rPr>
        <w:t xml:space="preserve">      130 * Math.cos(t) - 50 * Math.cos(2 * t) - 20 * Math.cos(3 * t) - 10 * Math.cos(4 * t) + 25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// creating the particle image using a dummy canvas</w:t>
      </w:r>
    </w:p>
    <w:p>
      <w:pPr>
        <w:rPr>
          <w:rFonts w:hint="default"/>
        </w:rPr>
      </w:pPr>
      <w:r>
        <w:rPr>
          <w:rFonts w:hint="default"/>
        </w:rPr>
        <w:t xml:space="preserve">  var image = (function() {</w:t>
      </w:r>
    </w:p>
    <w:p>
      <w:pPr>
        <w:rPr>
          <w:rFonts w:hint="default"/>
        </w:rPr>
      </w:pPr>
      <w:r>
        <w:rPr>
          <w:rFonts w:hint="default"/>
        </w:rPr>
        <w:t xml:space="preserve">    var canvas  = document.createElement('canvas'),</w:t>
      </w:r>
    </w:p>
    <w:p>
      <w:pPr>
        <w:rPr>
          <w:rFonts w:hint="default"/>
        </w:rPr>
      </w:pPr>
      <w:r>
        <w:rPr>
          <w:rFonts w:hint="default"/>
        </w:rPr>
        <w:t xml:space="preserve">        context = canvas.getContext('2d');</w:t>
      </w:r>
    </w:p>
    <w:p>
      <w:pPr>
        <w:rPr>
          <w:rFonts w:hint="default"/>
        </w:rPr>
      </w:pPr>
      <w:r>
        <w:rPr>
          <w:rFonts w:hint="default"/>
        </w:rPr>
        <w:t xml:space="preserve">    canvas.width  = settings.particles.size;</w:t>
      </w:r>
    </w:p>
    <w:p>
      <w:pPr>
        <w:rPr>
          <w:rFonts w:hint="default"/>
        </w:rPr>
      </w:pPr>
      <w:r>
        <w:rPr>
          <w:rFonts w:hint="default"/>
        </w:rPr>
        <w:t xml:space="preserve">    canvas.height = settings.particles.size;</w:t>
      </w:r>
    </w:p>
    <w:p>
      <w:pPr>
        <w:rPr>
          <w:rFonts w:hint="default"/>
        </w:rPr>
      </w:pPr>
      <w:r>
        <w:rPr>
          <w:rFonts w:hint="default"/>
        </w:rPr>
        <w:t xml:space="preserve">    // helper function to create the path</w:t>
      </w:r>
    </w:p>
    <w:p>
      <w:pPr>
        <w:rPr>
          <w:rFonts w:hint="default"/>
        </w:rPr>
      </w:pPr>
      <w:r>
        <w:rPr>
          <w:rFonts w:hint="default"/>
        </w:rPr>
        <w:t xml:space="preserve">    function to(t) {</w:t>
      </w:r>
    </w:p>
    <w:p>
      <w:pPr>
        <w:rPr>
          <w:rFonts w:hint="default"/>
        </w:rPr>
      </w:pPr>
      <w:r>
        <w:rPr>
          <w:rFonts w:hint="default"/>
        </w:rPr>
        <w:t xml:space="preserve">      var point = pointOnHeart(t);</w:t>
      </w:r>
    </w:p>
    <w:p>
      <w:pPr>
        <w:rPr>
          <w:rFonts w:hint="default"/>
        </w:rPr>
      </w:pPr>
      <w:r>
        <w:rPr>
          <w:rFonts w:hint="default"/>
        </w:rPr>
        <w:t xml:space="preserve">      point.x = settings.particles.size / 2 + point.x * settings.particles.size / 350;</w:t>
      </w:r>
    </w:p>
    <w:p>
      <w:pPr>
        <w:rPr>
          <w:rFonts w:hint="default"/>
        </w:rPr>
      </w:pPr>
      <w:r>
        <w:rPr>
          <w:rFonts w:hint="default"/>
        </w:rPr>
        <w:t xml:space="preserve">      point.y = settings.particles.size / 2 - point.y * settings.particles.size / 350;</w:t>
      </w:r>
    </w:p>
    <w:p>
      <w:pPr>
        <w:rPr>
          <w:rFonts w:hint="default"/>
        </w:rPr>
      </w:pPr>
      <w:r>
        <w:rPr>
          <w:rFonts w:hint="default"/>
        </w:rPr>
        <w:t xml:space="preserve">      return point;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 create the path</w:t>
      </w:r>
    </w:p>
    <w:p>
      <w:pPr>
        <w:rPr>
          <w:rFonts w:hint="default"/>
        </w:rPr>
      </w:pPr>
      <w:r>
        <w:rPr>
          <w:rFonts w:hint="default"/>
        </w:rPr>
        <w:t xml:space="preserve">    context.beginPath();</w:t>
      </w:r>
    </w:p>
    <w:p>
      <w:pPr>
        <w:rPr>
          <w:rFonts w:hint="default"/>
        </w:rPr>
      </w:pPr>
      <w:r>
        <w:rPr>
          <w:rFonts w:hint="default"/>
        </w:rPr>
        <w:t xml:space="preserve">    var t = -Math.PI;</w:t>
      </w:r>
    </w:p>
    <w:p>
      <w:pPr>
        <w:rPr>
          <w:rFonts w:hint="default"/>
        </w:rPr>
      </w:pPr>
      <w:r>
        <w:rPr>
          <w:rFonts w:hint="default"/>
        </w:rPr>
        <w:t xml:space="preserve">    var point = to(t);</w:t>
      </w:r>
    </w:p>
    <w:p>
      <w:pPr>
        <w:rPr>
          <w:rFonts w:hint="default"/>
        </w:rPr>
      </w:pPr>
      <w:r>
        <w:rPr>
          <w:rFonts w:hint="default"/>
        </w:rPr>
        <w:t xml:space="preserve">    context.moveTo(point.x, point.y);</w:t>
      </w:r>
    </w:p>
    <w:p>
      <w:pPr>
        <w:rPr>
          <w:rFonts w:hint="default"/>
        </w:rPr>
      </w:pPr>
      <w:r>
        <w:rPr>
          <w:rFonts w:hint="default"/>
        </w:rPr>
        <w:t xml:space="preserve">    while (t &lt; Math.PI) {</w:t>
      </w:r>
    </w:p>
    <w:p>
      <w:pPr>
        <w:rPr>
          <w:rFonts w:hint="default"/>
        </w:rPr>
      </w:pPr>
      <w:r>
        <w:rPr>
          <w:rFonts w:hint="default"/>
        </w:rPr>
        <w:t xml:space="preserve">      t += 0.01; // baby steps!</w:t>
      </w:r>
    </w:p>
    <w:p>
      <w:pPr>
        <w:rPr>
          <w:rFonts w:hint="default"/>
        </w:rPr>
      </w:pPr>
      <w:r>
        <w:rPr>
          <w:rFonts w:hint="default"/>
        </w:rPr>
        <w:t xml:space="preserve">      point = to(t);</w:t>
      </w:r>
    </w:p>
    <w:p>
      <w:pPr>
        <w:rPr>
          <w:rFonts w:hint="default"/>
        </w:rPr>
      </w:pPr>
      <w:r>
        <w:rPr>
          <w:rFonts w:hint="default"/>
        </w:rPr>
        <w:t xml:space="preserve">      context.lineTo(point.x, point.y);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context.closePath();</w:t>
      </w:r>
    </w:p>
    <w:p>
      <w:pPr>
        <w:rPr>
          <w:rFonts w:hint="default"/>
        </w:rPr>
      </w:pPr>
      <w:r>
        <w:rPr>
          <w:rFonts w:hint="default"/>
        </w:rPr>
        <w:t xml:space="preserve">    // create the fill</w:t>
      </w:r>
    </w:p>
    <w:p>
      <w:pPr>
        <w:rPr>
          <w:rFonts w:hint="default"/>
        </w:rPr>
      </w:pPr>
      <w:r>
        <w:rPr>
          <w:rFonts w:hint="default"/>
        </w:rPr>
        <w:t xml:space="preserve">    context.fillStyle = '#FF5CA4';</w:t>
      </w:r>
    </w:p>
    <w:p>
      <w:pPr>
        <w:rPr>
          <w:rFonts w:hint="default"/>
        </w:rPr>
      </w:pPr>
      <w:r>
        <w:rPr>
          <w:rFonts w:hint="default"/>
        </w:rPr>
        <w:t xml:space="preserve">    context.fill();</w:t>
      </w:r>
    </w:p>
    <w:p>
      <w:pPr>
        <w:rPr>
          <w:rFonts w:hint="default"/>
        </w:rPr>
      </w:pPr>
      <w:r>
        <w:rPr>
          <w:rFonts w:hint="default"/>
        </w:rPr>
        <w:t xml:space="preserve">    // create the image</w:t>
      </w:r>
    </w:p>
    <w:p>
      <w:pPr>
        <w:rPr>
          <w:rFonts w:hint="default"/>
        </w:rPr>
      </w:pPr>
      <w:r>
        <w:rPr>
          <w:rFonts w:hint="default"/>
        </w:rPr>
        <w:t xml:space="preserve">    var image = new Image();</w:t>
      </w:r>
    </w:p>
    <w:p>
      <w:pPr>
        <w:rPr>
          <w:rFonts w:hint="default"/>
        </w:rPr>
      </w:pPr>
      <w:r>
        <w:rPr>
          <w:rFonts w:hint="default"/>
        </w:rPr>
        <w:t xml:space="preserve">    image.src = canvas.toDataURL();</w:t>
      </w:r>
    </w:p>
    <w:p>
      <w:pPr>
        <w:rPr>
          <w:rFonts w:hint="default"/>
        </w:rPr>
      </w:pPr>
      <w:r>
        <w:rPr>
          <w:rFonts w:hint="default"/>
        </w:rPr>
        <w:t xml:space="preserve">    return image;</w:t>
      </w:r>
    </w:p>
    <w:p>
      <w:pPr>
        <w:rPr>
          <w:rFonts w:hint="default"/>
        </w:rPr>
      </w:pPr>
      <w:r>
        <w:rPr>
          <w:rFonts w:hint="default"/>
        </w:rPr>
        <w:t xml:space="preserve">  })();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// render that thing!</w:t>
      </w:r>
    </w:p>
    <w:p>
      <w:pPr>
        <w:rPr>
          <w:rFonts w:hint="default"/>
        </w:rPr>
      </w:pPr>
      <w:r>
        <w:rPr>
          <w:rFonts w:hint="default"/>
        </w:rPr>
        <w:t xml:space="preserve">  function render() {</w:t>
      </w:r>
    </w:p>
    <w:p>
      <w:pPr>
        <w:rPr>
          <w:rFonts w:hint="default"/>
        </w:rPr>
      </w:pPr>
      <w:r>
        <w:rPr>
          <w:rFonts w:hint="default"/>
        </w:rPr>
        <w:t xml:space="preserve">    // next animation frame</w:t>
      </w:r>
    </w:p>
    <w:p>
      <w:pPr>
        <w:rPr>
          <w:rFonts w:hint="default"/>
        </w:rPr>
      </w:pPr>
      <w:r>
        <w:rPr>
          <w:rFonts w:hint="default"/>
        </w:rPr>
        <w:t xml:space="preserve">    requestAnimationFrame(render);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update time</w:t>
      </w:r>
    </w:p>
    <w:p>
      <w:pPr>
        <w:rPr>
          <w:rFonts w:hint="default"/>
        </w:rPr>
      </w:pPr>
      <w:r>
        <w:rPr>
          <w:rFonts w:hint="default"/>
        </w:rPr>
        <w:t xml:space="preserve">    var newTime   = new Date().getTime() / 1500,</w:t>
      </w:r>
    </w:p>
    <w:p>
      <w:pPr>
        <w:rPr>
          <w:rFonts w:hint="default"/>
        </w:rPr>
      </w:pPr>
      <w:r>
        <w:rPr>
          <w:rFonts w:hint="default"/>
        </w:rPr>
        <w:t xml:space="preserve">        deltaTime = newTime - (time || newTime);</w:t>
      </w:r>
    </w:p>
    <w:p>
      <w:pPr>
        <w:rPr>
          <w:rFonts w:hint="default"/>
        </w:rPr>
      </w:pPr>
      <w:r>
        <w:rPr>
          <w:rFonts w:hint="default"/>
        </w:rPr>
        <w:t xml:space="preserve">    time = newTime;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clear canvas</w:t>
      </w:r>
    </w:p>
    <w:p>
      <w:pPr>
        <w:rPr>
          <w:rFonts w:hint="default"/>
        </w:rPr>
      </w:pPr>
      <w:r>
        <w:rPr>
          <w:rFonts w:hint="default"/>
        </w:rPr>
        <w:t xml:space="preserve">    context.clearRect(0, 0, canvas.width, canvas.height);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create new particles</w:t>
      </w:r>
    </w:p>
    <w:p>
      <w:pPr>
        <w:rPr>
          <w:rFonts w:hint="default"/>
        </w:rPr>
      </w:pPr>
      <w:r>
        <w:rPr>
          <w:rFonts w:hint="default"/>
        </w:rPr>
        <w:t xml:space="preserve">    var amount = particleRate * deltaTime;</w:t>
      </w:r>
    </w:p>
    <w:p>
      <w:pPr>
        <w:rPr>
          <w:rFonts w:hint="default"/>
        </w:rPr>
      </w:pPr>
      <w:r>
        <w:rPr>
          <w:rFonts w:hint="default"/>
        </w:rPr>
        <w:t xml:space="preserve">    for (var i = 0; i &lt; amount; i++) {</w:t>
      </w:r>
    </w:p>
    <w:p>
      <w:pPr>
        <w:rPr>
          <w:rFonts w:hint="default"/>
        </w:rPr>
      </w:pPr>
      <w:r>
        <w:rPr>
          <w:rFonts w:hint="default"/>
        </w:rPr>
        <w:t xml:space="preserve">      var pos = pointOnHeart(Math.PI - 2 * Math.PI * Math.random());</w:t>
      </w:r>
    </w:p>
    <w:p>
      <w:pPr>
        <w:rPr>
          <w:rFonts w:hint="default"/>
        </w:rPr>
      </w:pPr>
      <w:r>
        <w:rPr>
          <w:rFonts w:hint="default"/>
        </w:rPr>
        <w:t xml:space="preserve">      var dir = pos.clone().length(settings.particles.velocity);</w:t>
      </w:r>
    </w:p>
    <w:p>
      <w:pPr>
        <w:rPr>
          <w:rFonts w:hint="default"/>
        </w:rPr>
      </w:pPr>
      <w:r>
        <w:rPr>
          <w:rFonts w:hint="default"/>
        </w:rPr>
        <w:t xml:space="preserve">      particles.add(canvas.width / 2 + pos.x, canvas.height / 2 - pos.y, dir.x, -dir.y);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// update and draw particles</w:t>
      </w:r>
    </w:p>
    <w:p>
      <w:pPr>
        <w:rPr>
          <w:rFonts w:hint="default"/>
        </w:rPr>
      </w:pPr>
      <w:r>
        <w:rPr>
          <w:rFonts w:hint="default"/>
        </w:rPr>
        <w:t xml:space="preserve">    particles.update(deltaTime);</w:t>
      </w:r>
    </w:p>
    <w:p>
      <w:pPr>
        <w:rPr>
          <w:rFonts w:hint="default"/>
        </w:rPr>
      </w:pPr>
      <w:r>
        <w:rPr>
          <w:rFonts w:hint="default"/>
        </w:rPr>
        <w:t xml:space="preserve">    particles.draw(context, image);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// handle (re-)sizing of the canvas</w:t>
      </w:r>
    </w:p>
    <w:p>
      <w:pPr>
        <w:rPr>
          <w:rFonts w:hint="default"/>
        </w:rPr>
      </w:pPr>
      <w:r>
        <w:rPr>
          <w:rFonts w:hint="default"/>
        </w:rPr>
        <w:t xml:space="preserve">  function onResize() {</w:t>
      </w:r>
    </w:p>
    <w:p>
      <w:pPr>
        <w:rPr>
          <w:rFonts w:hint="default"/>
        </w:rPr>
      </w:pPr>
      <w:r>
        <w:rPr>
          <w:rFonts w:hint="default"/>
        </w:rPr>
        <w:t xml:space="preserve">    canvas.width  = canvas.clientWidth;</w:t>
      </w:r>
    </w:p>
    <w:p>
      <w:pPr>
        <w:rPr>
          <w:rFonts w:hint="default"/>
        </w:rPr>
      </w:pPr>
      <w:r>
        <w:rPr>
          <w:rFonts w:hint="default"/>
        </w:rPr>
        <w:t xml:space="preserve">    canvas.height = canvas.clientHeight;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window.onresize = onResize;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// delay rendering bootstrap</w:t>
      </w:r>
    </w:p>
    <w:p>
      <w:pPr>
        <w:rPr>
          <w:rFonts w:hint="default"/>
        </w:rPr>
      </w:pPr>
      <w:r>
        <w:rPr>
          <w:rFonts w:hint="default"/>
        </w:rPr>
        <w:t xml:space="preserve">  setTimeout(function() {</w:t>
      </w:r>
    </w:p>
    <w:p>
      <w:pPr>
        <w:rPr>
          <w:rFonts w:hint="default"/>
        </w:rPr>
      </w:pPr>
      <w:r>
        <w:rPr>
          <w:rFonts w:hint="default"/>
        </w:rPr>
        <w:t xml:space="preserve">    onResize();</w:t>
      </w:r>
    </w:p>
    <w:p>
      <w:pPr>
        <w:rPr>
          <w:rFonts w:hint="default"/>
        </w:rPr>
      </w:pPr>
      <w:r>
        <w:rPr>
          <w:rFonts w:hint="default"/>
        </w:rPr>
        <w:t xml:space="preserve">    render();</w:t>
      </w:r>
    </w:p>
    <w:p>
      <w:pPr>
        <w:rPr>
          <w:rFonts w:hint="default"/>
        </w:rPr>
      </w:pPr>
      <w:r>
        <w:rPr>
          <w:rFonts w:hint="default"/>
        </w:rPr>
        <w:t xml:space="preserve">  }, 10);</w:t>
      </w:r>
    </w:p>
    <w:p>
      <w:pPr>
        <w:rPr>
          <w:rFonts w:hint="default"/>
        </w:rPr>
      </w:pPr>
      <w:r>
        <w:rPr>
          <w:rFonts w:hint="default"/>
        </w:rPr>
        <w:t>})(document.getElementById('pinkboard'));</w:t>
      </w:r>
    </w:p>
    <w:p>
      <w:pPr>
        <w:rPr>
          <w:rFonts w:hint="default"/>
        </w:rPr>
      </w:pPr>
      <w:r>
        <w:rPr>
          <w:rFonts w:hint="default"/>
        </w:rPr>
        <w:t xml:space="preserve">  &lt;/script&gt;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class="center-text",</w:t>
      </w:r>
    </w:p>
    <w:p>
      <w:pPr>
        <w:rPr>
          <w:rFonts w:hint="default"/>
        </w:rPr>
      </w:pPr>
      <w:r>
        <w:rPr>
          <w:rFonts w:hint="default"/>
        </w:rPr>
        <w:t xml:space="preserve">  style="background-color:rgb(0, 0, 0);</w:t>
      </w:r>
    </w:p>
    <w:p>
      <w:pPr>
        <w:rPr>
          <w:rFonts w:hint="default"/>
        </w:rPr>
      </w:pPr>
      <w:r>
        <w:rPr>
          <w:rFonts w:hint="default"/>
        </w:rPr>
        <w:t xml:space="preserve">        width: 100%;</w:t>
      </w:r>
    </w:p>
    <w:p>
      <w:pPr>
        <w:rPr>
          <w:rFonts w:hint="default"/>
        </w:rPr>
      </w:pPr>
      <w:r>
        <w:rPr>
          <w:rFonts w:hint="default"/>
        </w:rPr>
        <w:t xml:space="preserve">        color: rgb(225, 12, 168);</w:t>
      </w:r>
    </w:p>
    <w:p>
      <w:pPr>
        <w:rPr>
          <w:rFonts w:hint="default"/>
        </w:rPr>
      </w:pPr>
      <w:r>
        <w:rPr>
          <w:rFonts w:hint="default"/>
        </w:rPr>
        <w:t xml:space="preserve">        height:100%;</w:t>
      </w:r>
    </w:p>
    <w:p>
      <w:pPr>
        <w:rPr>
          <w:rFonts w:hint="default"/>
        </w:rPr>
      </w:pPr>
      <w:r>
        <w:rPr>
          <w:rFonts w:hint="default"/>
        </w:rPr>
        <w:t xml:space="preserve">        font-size: 31px;</w:t>
      </w:r>
    </w:p>
    <w:p>
      <w:pPr>
        <w:rPr>
          <w:rFonts w:hint="default"/>
        </w:rPr>
      </w:pPr>
      <w:r>
        <w:rPr>
          <w:rFonts w:hint="default"/>
        </w:rPr>
        <w:t xml:space="preserve">        font-style: italic;</w:t>
      </w:r>
    </w:p>
    <w:p>
      <w:pPr>
        <w:rPr>
          <w:rFonts w:hint="default"/>
        </w:rPr>
      </w:pPr>
      <w:r>
        <w:rPr>
          <w:rFonts w:hint="default"/>
        </w:rPr>
        <w:t xml:space="preserve">    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    margin-bottom: 5px;</w:t>
      </w:r>
    </w:p>
    <w:p>
      <w:pPr>
        <w:rPr>
          <w:rFonts w:hint="default"/>
        </w:rPr>
      </w:pPr>
      <w:r>
        <w:rPr>
          <w:rFonts w:hint="default"/>
        </w:rPr>
        <w:t xml:space="preserve">        text-align: center;"&gt; real love &lt;/div&gt;</w:t>
      </w:r>
    </w:p>
    <w:p>
      <w:pPr>
        <w:rPr>
          <w:rFonts w:hint="default"/>
        </w:rPr>
      </w:pPr>
      <w:r>
        <w:rPr>
          <w:rFonts w:hint="default"/>
        </w:rPr>
        <w:t xml:space="preserve">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23EC4"/>
    <w:multiLevelType w:val="singleLevel"/>
    <w:tmpl w:val="C1E23EC4"/>
    <w:lvl w:ilvl="0" w:tentative="0">
      <w:start w:val="1"/>
      <w:numFmt w:val="decimal"/>
      <w:pStyle w:val="249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162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DA099B"/>
    <w:rsid w:val="2F426309"/>
    <w:rsid w:val="320B7BB6"/>
    <w:rsid w:val="52F162A2"/>
    <w:rsid w:val="727D4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Table Paragraph"/>
    <w:basedOn w:val="1"/>
    <w:qFormat/>
    <w:uiPriority w:val="1"/>
    <w:pPr>
      <w:numPr>
        <w:ilvl w:val="0"/>
        <w:numId w:val="11"/>
      </w:numPr>
      <w:ind w:left="200"/>
    </w:pPr>
    <w:rPr>
      <w:rFonts w:ascii="Times New Roman" w:hAnsi="Times New Roman" w:eastAsia="Times New Roman" w:cs="Times New Roman"/>
      <w:sz w:val="22"/>
      <w:szCs w:val="22"/>
      <w:lang w:val="vi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2022-11-11T16:31:00Z</dcterms:created>
  <dc:creator>Khánh Hồ Hữu</dc:creator>
  <cp:lastModifiedBy>Khánh Hồ Hữu</cp:lastModifiedBy>
  <dcterms:modified xsi:type="dcterms:W3CDTF">2022-11-12T17:52:16Z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9C37A77376CA4C689179D366C7EA5057</vt:lpwstr>
  </property>
</Properties>
</file>